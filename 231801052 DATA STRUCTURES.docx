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034122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F7318F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D92C2A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37F0F2DA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2143A9DA">
                <wp:simplePos x="0" y="0"/>
                <wp:positionH relativeFrom="page">
                  <wp:posOffset>906780</wp:posOffset>
                </wp:positionH>
                <wp:positionV relativeFrom="paragraph">
                  <wp:posOffset>167640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7FDC4ADC" w:rsidR="00B87178" w:rsidRPr="00B87178" w:rsidRDefault="00B87178" w:rsidP="00B87178">
                              <w:pPr>
                                <w:spacing w:line="355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</w:t>
                              </w:r>
                              <w:r w:rsidR="00F31A63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Harjit 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14B7AE10" w:rsidR="00B87178" w:rsidRP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   </w:t>
                              </w:r>
                              <w:r w:rsidR="00965200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</w:t>
                              </w:r>
                              <w:r w:rsidR="006C43E7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2318010</w:t>
                              </w:r>
                              <w:r w:rsidR="00F31A63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C2743" id="Group 3" o:spid="_x0000_s1026" style="position:absolute;margin-left:71.4pt;margin-top:13.2pt;width:456.95pt;height:201.95pt;z-index:-251624448;mso-position-horizontal-relative:page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" filled="f" stroked="f">
                  <v:textbox inset="0,0,0,0">
                    <w:txbxContent>
                      <w:p w14:paraId="6D549D7C" w14:textId="7FDC4ADC" w:rsidR="00B87178" w:rsidRPr="00B87178" w:rsidRDefault="00B87178" w:rsidP="00B87178">
                        <w:pPr>
                          <w:spacing w:line="355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</w:t>
                        </w:r>
                        <w:r w:rsidR="00F31A63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Harjit S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" filled="f" stroked="f">
                  <v:textbox inset="0,0,0,0">
                    <w:txbxContent>
                      <w:p w14:paraId="69D5F567" w14:textId="14B7AE10" w:rsidR="00B87178" w:rsidRP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   </w:t>
                        </w:r>
                        <w:r w:rsidR="00965200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</w:t>
                        </w:r>
                        <w:r w:rsidR="006C43E7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2318010</w:t>
                        </w:r>
                        <w:r w:rsidR="00F31A63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52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858;top:2906;width:5277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7C331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57D6DDD2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F2AE66B" wp14:editId="48FAC7FC">
                <wp:extent cx="5769610" cy="12700"/>
                <wp:effectExtent l="3175" t="3175" r="0" b="3175"/>
                <wp:docPr id="7726438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Pr id="13605000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7E364" id="Group 2" o:spid="_x0000_s1026" style="width:454.3pt;height:1pt;mso-position-horizontal-relative:char;mso-position-vertical-relative:line" coordsize="90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0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">
                <v:rect id="Rectangle 3" o:spid="_x0000_s1027" style="position:absolute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" fillcolor="#d9d9d9" stroked="f"/>
                <w10:anchorlock/>
              </v:group>
            </w:pict>
          </mc:Fallback>
        </mc:AlternateContent>
      </w:r>
    </w:p>
    <w:p w14:paraId="673CC33F" w14:textId="77777777" w:rsidR="00B87178" w:rsidRDefault="00B87178" w:rsidP="00B87178">
      <w:pPr>
        <w:spacing w:line="20" w:lineRule="exact"/>
        <w:rPr>
          <w:rFonts w:ascii="Cambria"/>
          <w:sz w:val="2"/>
        </w:r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8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deleteAtEnd();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r>
        <w:t>Create(Poly2);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r>
        <w:t>printf("+");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head=insert(head,coeff,expo);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r>
        <w:t>printf("\n");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while(ptr1!=NULL)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while(ptr2!=NULL)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01FCE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4" o:title="" croptop="-1499639f" cropleft="-4227343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571F8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6" o:title="" croptop="-40.5" cropleft="-1476234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51249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lezTIuAAAAANAQAADwAAAGRycy9kb3du&#10;cmV2LnhtbEyPTU+DQBCG7yb+h82YeLO7pRYosjTGxIOHmlr1vrBTIGVnCbsU/PcuJ73Nx5N3nsn3&#10;s+nYFQfXWpKwXglgSJXVLdUSvj5fH1JgzivSqrOEEn7Qwb64vclVpu1EH3g9+ZqFEHKZktB432ec&#10;u6pBo9zK9khhd7aDUT60Q831oKYQbjoeCRFzo1oKFxrV40uD1eU0Ggmb7UZwPOyO45m+3953l+lQ&#10;rmsp7+/m5ydgHmf/B8OiH9ShCE6lHUk71kmIUxEFNISl8RbYQiSPy6gMVZTECfAi5/+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">
                <v:imagedata r:id="rId28" o:title="" croptop="-1810353f" cropleft="-187720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r>
        <w:rPr>
          <w:sz w:val="21"/>
        </w:rPr>
        <w:lastRenderedPageBreak/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lastRenderedPageBreak/>
        <w:t>postfix[j++] = pop();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lastRenderedPageBreak/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40837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2" o:title="" croptop="-683808f" cropleft="-108362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E8D3A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4" o:title="" croptop="-574969f" cropleft="-1748248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r>
        <w:t>exit(0);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r>
        <w:lastRenderedPageBreak/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3872B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9" o:title="" croptop="-1933045f" cropleft="-1253708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0FF73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1" o:title="" croptop="-1697806f" cropleft="-177315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r>
        <w:t>BinaryTreeNode*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lastRenderedPageBreak/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r>
        <w:t>inOrder(root);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EF36F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">
                <v:imagedata r:id="rId44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lastRenderedPageBreak/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D0E96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9" o:title="" croptop="-6420501f" cropleft="-1793176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9963A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1" o:title="" croptop="-2873172f" cropleft="-969628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5005E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">
                <v:imagedata r:id="rId53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lastRenderedPageBreak/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r>
        <w:rPr>
          <w:color w:val="212121"/>
        </w:rPr>
        <w:lastRenderedPageBreak/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2E95F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">
                <v:imagedata r:id="rId60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8A830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">
                <v:imagedata r:id="rId64" o:title="" croptop="-1361881f" cropleft="-109190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6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8CA8F" w14:textId="77777777" w:rsidR="0010759B" w:rsidRDefault="0010759B">
      <w:r>
        <w:separator/>
      </w:r>
    </w:p>
  </w:endnote>
  <w:endnote w:type="continuationSeparator" w:id="0">
    <w:p w14:paraId="09748770" w14:textId="77777777" w:rsidR="0010759B" w:rsidRDefault="0010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171FE" w14:textId="77777777" w:rsidR="0010759B" w:rsidRDefault="0010759B">
      <w:r>
        <w:separator/>
      </w:r>
    </w:p>
  </w:footnote>
  <w:footnote w:type="continuationSeparator" w:id="0">
    <w:p w14:paraId="69A281A8" w14:textId="77777777" w:rsidR="0010759B" w:rsidRDefault="00107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5200"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5200">
                      <w:rPr>
                        <w:rFonts w:ascii="Cambria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1233393730">
    <w:abstractNumId w:val="12"/>
  </w:num>
  <w:num w:numId="2" w16cid:durableId="1075317433">
    <w:abstractNumId w:val="8"/>
  </w:num>
  <w:num w:numId="3" w16cid:durableId="235432755">
    <w:abstractNumId w:val="23"/>
  </w:num>
  <w:num w:numId="4" w16cid:durableId="440420859">
    <w:abstractNumId w:val="6"/>
  </w:num>
  <w:num w:numId="5" w16cid:durableId="1451896202">
    <w:abstractNumId w:val="4"/>
  </w:num>
  <w:num w:numId="6" w16cid:durableId="1966108870">
    <w:abstractNumId w:val="14"/>
  </w:num>
  <w:num w:numId="7" w16cid:durableId="1465929694">
    <w:abstractNumId w:val="17"/>
  </w:num>
  <w:num w:numId="8" w16cid:durableId="44254940">
    <w:abstractNumId w:val="27"/>
  </w:num>
  <w:num w:numId="9" w16cid:durableId="1139422242">
    <w:abstractNumId w:val="13"/>
  </w:num>
  <w:num w:numId="10" w16cid:durableId="2002469336">
    <w:abstractNumId w:val="0"/>
  </w:num>
  <w:num w:numId="11" w16cid:durableId="422193405">
    <w:abstractNumId w:val="18"/>
  </w:num>
  <w:num w:numId="12" w16cid:durableId="2135754132">
    <w:abstractNumId w:val="24"/>
  </w:num>
  <w:num w:numId="13" w16cid:durableId="1195536294">
    <w:abstractNumId w:val="7"/>
  </w:num>
  <w:num w:numId="14" w16cid:durableId="1184133638">
    <w:abstractNumId w:val="22"/>
  </w:num>
  <w:num w:numId="15" w16cid:durableId="595094560">
    <w:abstractNumId w:val="11"/>
  </w:num>
  <w:num w:numId="16" w16cid:durableId="319430279">
    <w:abstractNumId w:val="16"/>
  </w:num>
  <w:num w:numId="17" w16cid:durableId="242573554">
    <w:abstractNumId w:val="10"/>
  </w:num>
  <w:num w:numId="18" w16cid:durableId="586154946">
    <w:abstractNumId w:val="9"/>
  </w:num>
  <w:num w:numId="19" w16cid:durableId="1543470238">
    <w:abstractNumId w:val="2"/>
  </w:num>
  <w:num w:numId="20" w16cid:durableId="974337102">
    <w:abstractNumId w:val="21"/>
  </w:num>
  <w:num w:numId="21" w16cid:durableId="1586499734">
    <w:abstractNumId w:val="25"/>
  </w:num>
  <w:num w:numId="22" w16cid:durableId="764039576">
    <w:abstractNumId w:val="15"/>
  </w:num>
  <w:num w:numId="23" w16cid:durableId="1382636063">
    <w:abstractNumId w:val="20"/>
  </w:num>
  <w:num w:numId="24" w16cid:durableId="584534367">
    <w:abstractNumId w:val="3"/>
  </w:num>
  <w:num w:numId="25" w16cid:durableId="683093143">
    <w:abstractNumId w:val="29"/>
  </w:num>
  <w:num w:numId="26" w16cid:durableId="1654481100">
    <w:abstractNumId w:val="28"/>
  </w:num>
  <w:num w:numId="27" w16cid:durableId="1246259846">
    <w:abstractNumId w:val="5"/>
  </w:num>
  <w:num w:numId="28" w16cid:durableId="1406102999">
    <w:abstractNumId w:val="26"/>
  </w:num>
  <w:num w:numId="29" w16cid:durableId="222065664">
    <w:abstractNumId w:val="1"/>
  </w:num>
  <w:num w:numId="30" w16cid:durableId="2128115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78"/>
    <w:rsid w:val="00070977"/>
    <w:rsid w:val="00077186"/>
    <w:rsid w:val="0010759B"/>
    <w:rsid w:val="00235B68"/>
    <w:rsid w:val="00341F47"/>
    <w:rsid w:val="00364B53"/>
    <w:rsid w:val="003A34FB"/>
    <w:rsid w:val="0048512A"/>
    <w:rsid w:val="005736F8"/>
    <w:rsid w:val="005A2D83"/>
    <w:rsid w:val="005B4C7B"/>
    <w:rsid w:val="006C43E7"/>
    <w:rsid w:val="008B4A7A"/>
    <w:rsid w:val="008B7344"/>
    <w:rsid w:val="00965200"/>
    <w:rsid w:val="00B87178"/>
    <w:rsid w:val="00BF3895"/>
    <w:rsid w:val="00C33091"/>
    <w:rsid w:val="00C93D36"/>
    <w:rsid w:val="00D737B8"/>
    <w:rsid w:val="00DF0198"/>
    <w:rsid w:val="00E11784"/>
    <w:rsid w:val="00F3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customXml" Target="ink/ink10.xml"/><Relationship Id="rId55" Type="http://schemas.openxmlformats.org/officeDocument/2006/relationships/image" Target="media/image31.png"/><Relationship Id="rId63" Type="http://schemas.openxmlformats.org/officeDocument/2006/relationships/customXml" Target="ink/ink13.xml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0.png"/><Relationship Id="rId40" Type="http://schemas.openxmlformats.org/officeDocument/2006/relationships/customXml" Target="ink/ink7.xml"/><Relationship Id="rId45" Type="http://schemas.openxmlformats.org/officeDocument/2006/relationships/image" Target="media/image24.png"/><Relationship Id="rId53" Type="http://schemas.openxmlformats.org/officeDocument/2006/relationships/image" Target="media/image35.png"/><Relationship Id="rId58" Type="http://schemas.openxmlformats.org/officeDocument/2006/relationships/image" Target="media/image37.pn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36" Type="http://schemas.openxmlformats.org/officeDocument/2006/relationships/image" Target="media/image19.png"/><Relationship Id="rId49" Type="http://schemas.openxmlformats.org/officeDocument/2006/relationships/image" Target="media/image33.png"/><Relationship Id="rId57" Type="http://schemas.openxmlformats.org/officeDocument/2006/relationships/image" Target="media/image36.png"/><Relationship Id="rId61" Type="http://schemas.openxmlformats.org/officeDocument/2006/relationships/image" Target="media/image38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31" Type="http://schemas.openxmlformats.org/officeDocument/2006/relationships/customXml" Target="ink/ink4.xml"/><Relationship Id="rId44" Type="http://schemas.openxmlformats.org/officeDocument/2006/relationships/image" Target="media/image29.png"/><Relationship Id="rId52" Type="http://schemas.openxmlformats.org/officeDocument/2006/relationships/customXml" Target="ink/ink11.xml"/><Relationship Id="rId60" Type="http://schemas.openxmlformats.org/officeDocument/2006/relationships/image" Target="media/image41.png"/><Relationship Id="rId65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customXml" Target="ink/ink3.xml"/><Relationship Id="rId30" Type="http://schemas.openxmlformats.org/officeDocument/2006/relationships/image" Target="media/image14.png"/><Relationship Id="rId35" Type="http://schemas.openxmlformats.org/officeDocument/2006/relationships/image" Target="media/image15.png"/><Relationship Id="rId43" Type="http://schemas.openxmlformats.org/officeDocument/2006/relationships/customXml" Target="ink/ink8.xml"/><Relationship Id="rId48" Type="http://schemas.openxmlformats.org/officeDocument/2006/relationships/customXml" Target="ink/ink9.xml"/><Relationship Id="rId56" Type="http://schemas.openxmlformats.org/officeDocument/2006/relationships/image" Target="media/image32.png"/><Relationship Id="rId64" Type="http://schemas.openxmlformats.org/officeDocument/2006/relationships/image" Target="media/image44.png"/><Relationship Id="rId8" Type="http://schemas.openxmlformats.org/officeDocument/2006/relationships/image" Target="media/image2.jpe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5" Type="http://schemas.openxmlformats.org/officeDocument/2006/relationships/customXml" Target="ink/ink2.xml"/><Relationship Id="rId33" Type="http://schemas.openxmlformats.org/officeDocument/2006/relationships/customXml" Target="ink/ink5.xml"/><Relationship Id="rId38" Type="http://schemas.openxmlformats.org/officeDocument/2006/relationships/customXml" Target="ink/ink6.xml"/><Relationship Id="rId46" Type="http://schemas.openxmlformats.org/officeDocument/2006/relationships/image" Target="media/image25.png"/><Relationship Id="rId59" Type="http://schemas.openxmlformats.org/officeDocument/2006/relationships/customXml" Target="ink/ink12.xml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7.png"/><Relationship Id="rId54" Type="http://schemas.openxmlformats.org/officeDocument/2006/relationships/image" Target="media/image30.png"/><Relationship Id="rId6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112</Pages>
  <Words>9318</Words>
  <Characters>53116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Thangaraj C</cp:lastModifiedBy>
  <cp:revision>4</cp:revision>
  <dcterms:created xsi:type="dcterms:W3CDTF">2024-06-18T16:50:00Z</dcterms:created>
  <dcterms:modified xsi:type="dcterms:W3CDTF">2024-06-18T16:51:00Z</dcterms:modified>
</cp:coreProperties>
</file>